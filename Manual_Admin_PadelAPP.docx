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6898A" w14:textId="77777777" w:rsidR="00AE3784" w:rsidRPr="00EA587B" w:rsidRDefault="00000000">
      <w:pPr>
        <w:pStyle w:val="Ttulo"/>
        <w:rPr>
          <w:lang w:val="es-ES"/>
        </w:rPr>
      </w:pPr>
      <w:r w:rsidRPr="00EA587B">
        <w:rPr>
          <w:lang w:val="es-ES"/>
        </w:rPr>
        <w:t xml:space="preserve">Manual del Administrador – </w:t>
      </w:r>
      <w:proofErr w:type="spellStart"/>
      <w:r w:rsidRPr="00EA587B">
        <w:rPr>
          <w:lang w:val="es-ES"/>
        </w:rPr>
        <w:t>PadelAPP</w:t>
      </w:r>
      <w:proofErr w:type="spellEnd"/>
    </w:p>
    <w:p w14:paraId="6CC766AB" w14:textId="77777777" w:rsidR="00AE3784" w:rsidRPr="00EA587B" w:rsidRDefault="00000000">
      <w:pPr>
        <w:pStyle w:val="Ttulo1"/>
        <w:rPr>
          <w:lang w:val="es-ES"/>
        </w:rPr>
      </w:pPr>
      <w:r w:rsidRPr="00EA587B">
        <w:rPr>
          <w:lang w:val="es-ES"/>
        </w:rPr>
        <w:t>1. Gestión de Equipos</w:t>
      </w:r>
    </w:p>
    <w:p w14:paraId="38BAB1C5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>¿Qué es un equipo?</w:t>
      </w:r>
    </w:p>
    <w:p w14:paraId="6D42B1F3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>Un equipo agrupa jugadores bajo un mismo nombre y puede usarse para convocatorias LAPA o SNP.</w:t>
      </w:r>
    </w:p>
    <w:p w14:paraId="32B199E2" w14:textId="77777777" w:rsidR="00AE3784" w:rsidRPr="00EA587B" w:rsidRDefault="00AE3784">
      <w:pPr>
        <w:rPr>
          <w:lang w:val="es-ES"/>
        </w:rPr>
      </w:pPr>
    </w:p>
    <w:p w14:paraId="62694E70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>Cómo crear un equipo:</w:t>
      </w:r>
    </w:p>
    <w:p w14:paraId="7CF308A2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 xml:space="preserve">1. </w:t>
      </w:r>
      <w:proofErr w:type="spellStart"/>
      <w:r w:rsidRPr="00EA587B">
        <w:rPr>
          <w:lang w:val="es-ES"/>
        </w:rPr>
        <w:t>Accedé</w:t>
      </w:r>
      <w:proofErr w:type="spellEnd"/>
      <w:r w:rsidRPr="00EA587B">
        <w:rPr>
          <w:lang w:val="es-ES"/>
        </w:rPr>
        <w:t xml:space="preserve"> a la opción "Equipos" desde el menú principal.</w:t>
      </w:r>
    </w:p>
    <w:p w14:paraId="129F28EA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 xml:space="preserve">2. </w:t>
      </w:r>
      <w:proofErr w:type="spellStart"/>
      <w:r w:rsidRPr="00EA587B">
        <w:rPr>
          <w:lang w:val="es-ES"/>
        </w:rPr>
        <w:t>Hacé</w:t>
      </w:r>
      <w:proofErr w:type="spellEnd"/>
      <w:r w:rsidRPr="00EA587B">
        <w:rPr>
          <w:lang w:val="es-ES"/>
        </w:rPr>
        <w:t xml:space="preserve"> clic en “Crear nuevo equipo” (solo visible para administradores).</w:t>
      </w:r>
    </w:p>
    <w:p w14:paraId="7EF1486F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 xml:space="preserve">3. </w:t>
      </w:r>
      <w:proofErr w:type="spellStart"/>
      <w:r w:rsidRPr="00EA587B">
        <w:rPr>
          <w:lang w:val="es-ES"/>
        </w:rPr>
        <w:t>Completá</w:t>
      </w:r>
      <w:proofErr w:type="spellEnd"/>
      <w:r w:rsidRPr="00EA587B">
        <w:rPr>
          <w:lang w:val="es-ES"/>
        </w:rPr>
        <w:t xml:space="preserve"> los campos:</w:t>
      </w:r>
    </w:p>
    <w:p w14:paraId="0974C9B5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>- Nombre del equipo</w:t>
      </w:r>
    </w:p>
    <w:p w14:paraId="606AD023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>- Descripción opcional</w:t>
      </w:r>
    </w:p>
    <w:p w14:paraId="7CBFAF12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>- Tipo (si aplica: LAPA, SNP, etc.)</w:t>
      </w:r>
    </w:p>
    <w:p w14:paraId="60AC3601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 xml:space="preserve">4. </w:t>
      </w:r>
      <w:proofErr w:type="spellStart"/>
      <w:r w:rsidRPr="00EA587B">
        <w:rPr>
          <w:lang w:val="es-ES"/>
        </w:rPr>
        <w:t>Guardá</w:t>
      </w:r>
      <w:proofErr w:type="spellEnd"/>
      <w:r w:rsidRPr="00EA587B">
        <w:rPr>
          <w:lang w:val="es-ES"/>
        </w:rPr>
        <w:t xml:space="preserve"> el equipo.</w:t>
      </w:r>
    </w:p>
    <w:p w14:paraId="49A0B6EE" w14:textId="77777777" w:rsidR="00AE3784" w:rsidRPr="00EA587B" w:rsidRDefault="00AE3784">
      <w:pPr>
        <w:rPr>
          <w:lang w:val="es-ES"/>
        </w:rPr>
      </w:pPr>
    </w:p>
    <w:p w14:paraId="359697E3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>Agregar jugadores al equipo:</w:t>
      </w:r>
    </w:p>
    <w:p w14:paraId="6D4DA79E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 xml:space="preserve">1. </w:t>
      </w:r>
      <w:proofErr w:type="spellStart"/>
      <w:r w:rsidRPr="00EA587B">
        <w:rPr>
          <w:lang w:val="es-ES"/>
        </w:rPr>
        <w:t>Entrá</w:t>
      </w:r>
      <w:proofErr w:type="spellEnd"/>
      <w:r w:rsidRPr="00EA587B">
        <w:rPr>
          <w:lang w:val="es-ES"/>
        </w:rPr>
        <w:t xml:space="preserve"> al equipo que creaste desde la lista.</w:t>
      </w:r>
    </w:p>
    <w:p w14:paraId="57245587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 xml:space="preserve">2. </w:t>
      </w:r>
      <w:proofErr w:type="spellStart"/>
      <w:r w:rsidRPr="00EA587B">
        <w:rPr>
          <w:lang w:val="es-ES"/>
        </w:rPr>
        <w:t>Usá</w:t>
      </w:r>
      <w:proofErr w:type="spellEnd"/>
      <w:r w:rsidRPr="00EA587B">
        <w:rPr>
          <w:lang w:val="es-ES"/>
        </w:rPr>
        <w:t xml:space="preserve"> el botón “Agregar jugador”.</w:t>
      </w:r>
    </w:p>
    <w:p w14:paraId="27F20312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 xml:space="preserve">3. </w:t>
      </w:r>
      <w:proofErr w:type="spellStart"/>
      <w:r w:rsidRPr="00EA587B">
        <w:rPr>
          <w:lang w:val="es-ES"/>
        </w:rPr>
        <w:t>Seleccioná</w:t>
      </w:r>
      <w:proofErr w:type="spellEnd"/>
      <w:r w:rsidRPr="00EA587B">
        <w:rPr>
          <w:lang w:val="es-ES"/>
        </w:rPr>
        <w:t xml:space="preserve"> al jugador de la lista desplegable y </w:t>
      </w:r>
      <w:proofErr w:type="spellStart"/>
      <w:r w:rsidRPr="00EA587B">
        <w:rPr>
          <w:lang w:val="es-ES"/>
        </w:rPr>
        <w:t>confirmá</w:t>
      </w:r>
      <w:proofErr w:type="spellEnd"/>
      <w:r w:rsidRPr="00EA587B">
        <w:rPr>
          <w:lang w:val="es-ES"/>
        </w:rPr>
        <w:t>.</w:t>
      </w:r>
    </w:p>
    <w:p w14:paraId="0A6C9A04" w14:textId="77777777" w:rsidR="00AE3784" w:rsidRPr="00EA587B" w:rsidRDefault="00AE3784">
      <w:pPr>
        <w:rPr>
          <w:lang w:val="es-ES"/>
        </w:rPr>
      </w:pPr>
    </w:p>
    <w:p w14:paraId="035D4214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>Solo el administrador puede:</w:t>
      </w:r>
    </w:p>
    <w:p w14:paraId="2BBCBCB4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>- Crear, editar o eliminar equipos.</w:t>
      </w:r>
    </w:p>
    <w:p w14:paraId="02A00B27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>- Agregar o quitar jugadores.</w:t>
      </w:r>
    </w:p>
    <w:p w14:paraId="50D88EC4" w14:textId="77777777" w:rsidR="00AE3784" w:rsidRPr="00EA587B" w:rsidRDefault="00000000">
      <w:pPr>
        <w:pStyle w:val="Ttulo1"/>
        <w:rPr>
          <w:lang w:val="es-ES"/>
        </w:rPr>
      </w:pPr>
      <w:r w:rsidRPr="00EA587B">
        <w:rPr>
          <w:lang w:val="es-ES"/>
        </w:rPr>
        <w:t xml:space="preserve">2. Gestión de </w:t>
      </w:r>
      <w:proofErr w:type="spellStart"/>
      <w:r w:rsidRPr="00EA587B">
        <w:rPr>
          <w:lang w:val="es-ES"/>
        </w:rPr>
        <w:t>Pulls</w:t>
      </w:r>
      <w:proofErr w:type="spellEnd"/>
    </w:p>
    <w:p w14:paraId="1EE9C681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 xml:space="preserve">¿Qué es una </w:t>
      </w:r>
      <w:proofErr w:type="spellStart"/>
      <w:r w:rsidRPr="00EA587B">
        <w:rPr>
          <w:lang w:val="es-ES"/>
        </w:rPr>
        <w:t>Pull</w:t>
      </w:r>
      <w:proofErr w:type="spellEnd"/>
      <w:r w:rsidRPr="00EA587B">
        <w:rPr>
          <w:lang w:val="es-ES"/>
        </w:rPr>
        <w:t>?</w:t>
      </w:r>
    </w:p>
    <w:p w14:paraId="0971106B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lastRenderedPageBreak/>
        <w:t>Es un sistema dinámico para organizar partidos internos, según nivel o grupo. Se usa para rotación libre.</w:t>
      </w:r>
    </w:p>
    <w:p w14:paraId="518F8C45" w14:textId="77777777" w:rsidR="00AE3784" w:rsidRPr="00EA587B" w:rsidRDefault="00AE3784">
      <w:pPr>
        <w:rPr>
          <w:lang w:val="es-ES"/>
        </w:rPr>
      </w:pPr>
    </w:p>
    <w:p w14:paraId="0B052423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 xml:space="preserve">Cómo crear una </w:t>
      </w:r>
      <w:proofErr w:type="spellStart"/>
      <w:r w:rsidRPr="00EA587B">
        <w:rPr>
          <w:lang w:val="es-ES"/>
        </w:rPr>
        <w:t>Pull</w:t>
      </w:r>
      <w:proofErr w:type="spellEnd"/>
      <w:r w:rsidRPr="00EA587B">
        <w:rPr>
          <w:lang w:val="es-ES"/>
        </w:rPr>
        <w:t>:</w:t>
      </w:r>
    </w:p>
    <w:p w14:paraId="5F4809DC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 xml:space="preserve">1. </w:t>
      </w:r>
      <w:proofErr w:type="spellStart"/>
      <w:r w:rsidRPr="00EA587B">
        <w:rPr>
          <w:lang w:val="es-ES"/>
        </w:rPr>
        <w:t>Ingresá</w:t>
      </w:r>
      <w:proofErr w:type="spellEnd"/>
      <w:r w:rsidRPr="00EA587B">
        <w:rPr>
          <w:lang w:val="es-ES"/>
        </w:rPr>
        <w:t xml:space="preserve"> a “</w:t>
      </w:r>
      <w:proofErr w:type="spellStart"/>
      <w:r w:rsidRPr="00EA587B">
        <w:rPr>
          <w:lang w:val="es-ES"/>
        </w:rPr>
        <w:t>Pulls</w:t>
      </w:r>
      <w:proofErr w:type="spellEnd"/>
      <w:r w:rsidRPr="00EA587B">
        <w:rPr>
          <w:lang w:val="es-ES"/>
        </w:rPr>
        <w:t>” desde el menú.</w:t>
      </w:r>
    </w:p>
    <w:p w14:paraId="69AF3122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 xml:space="preserve">2. </w:t>
      </w:r>
      <w:proofErr w:type="spellStart"/>
      <w:r w:rsidRPr="00EA587B">
        <w:rPr>
          <w:lang w:val="es-ES"/>
        </w:rPr>
        <w:t>Hacé</w:t>
      </w:r>
      <w:proofErr w:type="spellEnd"/>
      <w:r w:rsidRPr="00EA587B">
        <w:rPr>
          <w:lang w:val="es-ES"/>
        </w:rPr>
        <w:t xml:space="preserve"> clic en “+ Crear nueva </w:t>
      </w:r>
      <w:proofErr w:type="spellStart"/>
      <w:r w:rsidRPr="00EA587B">
        <w:rPr>
          <w:lang w:val="es-ES"/>
        </w:rPr>
        <w:t>Pull</w:t>
      </w:r>
      <w:proofErr w:type="spellEnd"/>
      <w:r w:rsidRPr="00EA587B">
        <w:rPr>
          <w:lang w:val="es-ES"/>
        </w:rPr>
        <w:t>”.</w:t>
      </w:r>
    </w:p>
    <w:p w14:paraId="00FCDAFE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 xml:space="preserve">3. </w:t>
      </w:r>
      <w:proofErr w:type="spellStart"/>
      <w:r w:rsidRPr="00EA587B">
        <w:rPr>
          <w:lang w:val="es-ES"/>
        </w:rPr>
        <w:t>Completá</w:t>
      </w:r>
      <w:proofErr w:type="spellEnd"/>
      <w:r w:rsidRPr="00EA587B">
        <w:rPr>
          <w:lang w:val="es-ES"/>
        </w:rPr>
        <w:t xml:space="preserve"> el formulario:</w:t>
      </w:r>
    </w:p>
    <w:p w14:paraId="7F69FC7D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 xml:space="preserve">- Nombre de la </w:t>
      </w:r>
      <w:proofErr w:type="spellStart"/>
      <w:r w:rsidRPr="00EA587B">
        <w:rPr>
          <w:lang w:val="es-ES"/>
        </w:rPr>
        <w:t>pull</w:t>
      </w:r>
      <w:proofErr w:type="spellEnd"/>
      <w:r w:rsidRPr="00EA587B">
        <w:rPr>
          <w:lang w:val="es-ES"/>
        </w:rPr>
        <w:t>.</w:t>
      </w:r>
    </w:p>
    <w:p w14:paraId="20084CC9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>- Fecha y hora del encuentro.</w:t>
      </w:r>
    </w:p>
    <w:p w14:paraId="79768652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>- Máximo de jugadores (típicamente múltiplos de 4).</w:t>
      </w:r>
    </w:p>
    <w:p w14:paraId="530BE6AF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 xml:space="preserve">4. </w:t>
      </w:r>
      <w:proofErr w:type="spellStart"/>
      <w:r w:rsidRPr="00EA587B">
        <w:rPr>
          <w:lang w:val="es-ES"/>
        </w:rPr>
        <w:t>Guardá</w:t>
      </w:r>
      <w:proofErr w:type="spellEnd"/>
      <w:r w:rsidRPr="00EA587B">
        <w:rPr>
          <w:lang w:val="es-ES"/>
        </w:rPr>
        <w:t>.</w:t>
      </w:r>
    </w:p>
    <w:p w14:paraId="0A9D9AD3" w14:textId="77777777" w:rsidR="00AE3784" w:rsidRPr="00EA587B" w:rsidRDefault="00AE3784">
      <w:pPr>
        <w:rPr>
          <w:lang w:val="es-ES"/>
        </w:rPr>
      </w:pPr>
    </w:p>
    <w:p w14:paraId="5B493C8F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>Inscripción de jugadores:</w:t>
      </w:r>
    </w:p>
    <w:p w14:paraId="23A524B9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>- Jugadores pueden inscribirse solos como:</w:t>
      </w:r>
    </w:p>
    <w:p w14:paraId="117EA0D5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>- Titular</w:t>
      </w:r>
    </w:p>
    <w:p w14:paraId="41ECB3C4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>- Reserva</w:t>
      </w:r>
    </w:p>
    <w:p w14:paraId="30B93C5F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>- No puedo asistir</w:t>
      </w:r>
    </w:p>
    <w:p w14:paraId="4D4DDE01" w14:textId="77777777" w:rsidR="00AE3784" w:rsidRPr="00EA587B" w:rsidRDefault="00AE3784">
      <w:pPr>
        <w:rPr>
          <w:lang w:val="es-ES"/>
        </w:rPr>
      </w:pPr>
    </w:p>
    <w:p w14:paraId="3F4AAFDE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>El administrador también puede compartir un enlace por WhatsApp con botón de inscripción.</w:t>
      </w:r>
    </w:p>
    <w:p w14:paraId="2F49B9E1" w14:textId="77777777" w:rsidR="00AE3784" w:rsidRPr="00EA587B" w:rsidRDefault="00AE3784">
      <w:pPr>
        <w:rPr>
          <w:lang w:val="es-ES"/>
        </w:rPr>
      </w:pPr>
    </w:p>
    <w:p w14:paraId="3A6CCB99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>Gestionar alineaciones:</w:t>
      </w:r>
    </w:p>
    <w:p w14:paraId="7ACB84C5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 xml:space="preserve">1. Desde la lista de </w:t>
      </w:r>
      <w:proofErr w:type="spellStart"/>
      <w:r w:rsidRPr="00EA587B">
        <w:rPr>
          <w:lang w:val="es-ES"/>
        </w:rPr>
        <w:t>Pulls</w:t>
      </w:r>
      <w:proofErr w:type="spellEnd"/>
      <w:r w:rsidRPr="00EA587B">
        <w:rPr>
          <w:lang w:val="es-ES"/>
        </w:rPr>
        <w:t xml:space="preserve">, </w:t>
      </w:r>
      <w:proofErr w:type="spellStart"/>
      <w:r w:rsidRPr="00EA587B">
        <w:rPr>
          <w:lang w:val="es-ES"/>
        </w:rPr>
        <w:t>hacé</w:t>
      </w:r>
      <w:proofErr w:type="spellEnd"/>
      <w:r w:rsidRPr="00EA587B">
        <w:rPr>
          <w:lang w:val="es-ES"/>
        </w:rPr>
        <w:t xml:space="preserve"> clic en “Alineaciones”.</w:t>
      </w:r>
    </w:p>
    <w:p w14:paraId="6CB171C0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 xml:space="preserve">2. Se abrirá un sistema drag &amp; </w:t>
      </w:r>
      <w:proofErr w:type="spellStart"/>
      <w:r w:rsidRPr="00EA587B">
        <w:rPr>
          <w:lang w:val="es-ES"/>
        </w:rPr>
        <w:t>drop</w:t>
      </w:r>
      <w:proofErr w:type="spellEnd"/>
      <w:r w:rsidRPr="00EA587B">
        <w:rPr>
          <w:lang w:val="es-ES"/>
        </w:rPr>
        <w:t xml:space="preserve"> con pistas y jugadores disponibles.</w:t>
      </w:r>
    </w:p>
    <w:p w14:paraId="6E65BA13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 xml:space="preserve">3. </w:t>
      </w:r>
      <w:proofErr w:type="spellStart"/>
      <w:r w:rsidRPr="00EA587B">
        <w:rPr>
          <w:lang w:val="es-ES"/>
        </w:rPr>
        <w:t>Armá</w:t>
      </w:r>
      <w:proofErr w:type="spellEnd"/>
      <w:r w:rsidRPr="00EA587B">
        <w:rPr>
          <w:lang w:val="es-ES"/>
        </w:rPr>
        <w:t xml:space="preserve"> las parejas por pista (2 jugadores por pareja).</w:t>
      </w:r>
    </w:p>
    <w:p w14:paraId="4FA05753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 xml:space="preserve">4. </w:t>
      </w:r>
      <w:proofErr w:type="spellStart"/>
      <w:r w:rsidRPr="00EA587B">
        <w:rPr>
          <w:lang w:val="es-ES"/>
        </w:rPr>
        <w:t>Asigná</w:t>
      </w:r>
      <w:proofErr w:type="spellEnd"/>
      <w:r w:rsidRPr="00EA587B">
        <w:rPr>
          <w:lang w:val="es-ES"/>
        </w:rPr>
        <w:t xml:space="preserve"> suplentes arrastrando jugadores al bloque inferior.</w:t>
      </w:r>
    </w:p>
    <w:p w14:paraId="5542DEB2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 xml:space="preserve">5. </w:t>
      </w:r>
      <w:proofErr w:type="spellStart"/>
      <w:r w:rsidRPr="00EA587B">
        <w:rPr>
          <w:lang w:val="es-ES"/>
        </w:rPr>
        <w:t>Guardá</w:t>
      </w:r>
      <w:proofErr w:type="spellEnd"/>
      <w:r w:rsidRPr="00EA587B">
        <w:rPr>
          <w:lang w:val="es-ES"/>
        </w:rPr>
        <w:t xml:space="preserve"> y/o compartí por WhatsApp.</w:t>
      </w:r>
    </w:p>
    <w:p w14:paraId="016640D0" w14:textId="77777777" w:rsidR="00AE3784" w:rsidRPr="00EA587B" w:rsidRDefault="00000000">
      <w:pPr>
        <w:pStyle w:val="Ttulo1"/>
        <w:rPr>
          <w:lang w:val="es-ES"/>
        </w:rPr>
      </w:pPr>
      <w:r w:rsidRPr="00EA587B">
        <w:rPr>
          <w:lang w:val="es-ES"/>
        </w:rPr>
        <w:lastRenderedPageBreak/>
        <w:t>3. Gestión de Convocatorias</w:t>
      </w:r>
    </w:p>
    <w:p w14:paraId="4AD11F7D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>¿Qué es una convocatoria?</w:t>
      </w:r>
    </w:p>
    <w:p w14:paraId="53B1D387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>Es una cita formal para partidos oficiales tipo LAPA o SNP, asociada a un equipo específico.</w:t>
      </w:r>
    </w:p>
    <w:p w14:paraId="680CD488" w14:textId="77777777" w:rsidR="00AE3784" w:rsidRPr="00EA587B" w:rsidRDefault="00AE3784">
      <w:pPr>
        <w:rPr>
          <w:lang w:val="es-ES"/>
        </w:rPr>
      </w:pPr>
    </w:p>
    <w:p w14:paraId="4F425439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>Cómo crear una convocatoria:</w:t>
      </w:r>
    </w:p>
    <w:p w14:paraId="3EA60159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>1. Desde el menú Convocatorias, clic en "Crear nueva".</w:t>
      </w:r>
    </w:p>
    <w:p w14:paraId="018E89BA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 xml:space="preserve">2. </w:t>
      </w:r>
      <w:proofErr w:type="spellStart"/>
      <w:r w:rsidRPr="00EA587B">
        <w:rPr>
          <w:lang w:val="es-ES"/>
        </w:rPr>
        <w:t>Completá</w:t>
      </w:r>
      <w:proofErr w:type="spellEnd"/>
      <w:r w:rsidRPr="00EA587B">
        <w:rPr>
          <w:lang w:val="es-ES"/>
        </w:rPr>
        <w:t>:</w:t>
      </w:r>
    </w:p>
    <w:p w14:paraId="5446689B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>- Nombre del rival o evento</w:t>
      </w:r>
    </w:p>
    <w:p w14:paraId="2C27D974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>- Fecha y hora</w:t>
      </w:r>
    </w:p>
    <w:p w14:paraId="0FCDFF99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>- Ubicación</w:t>
      </w:r>
    </w:p>
    <w:p w14:paraId="6CD35CDB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>- Equipo convocado</w:t>
      </w:r>
    </w:p>
    <w:p w14:paraId="039E3A51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>- Tipo de convocatoria:</w:t>
      </w:r>
    </w:p>
    <w:p w14:paraId="682FF989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>- LAPA 3 → 3 pistas (6 parejas)</w:t>
      </w:r>
    </w:p>
    <w:p w14:paraId="1384DAE2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>- LAPA 4 → 3 pistas (6 parejas)</w:t>
      </w:r>
    </w:p>
    <w:p w14:paraId="6ACDC8F8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>- SNP → 5 pistas (10 parejas)</w:t>
      </w:r>
    </w:p>
    <w:p w14:paraId="73A3CD20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 xml:space="preserve">3. </w:t>
      </w:r>
      <w:proofErr w:type="spellStart"/>
      <w:r w:rsidRPr="00EA587B">
        <w:rPr>
          <w:lang w:val="es-ES"/>
        </w:rPr>
        <w:t>Seleccioná</w:t>
      </w:r>
      <w:proofErr w:type="spellEnd"/>
      <w:r w:rsidRPr="00EA587B">
        <w:rPr>
          <w:lang w:val="es-ES"/>
        </w:rPr>
        <w:t xml:space="preserve"> a los jugadores convocados.</w:t>
      </w:r>
    </w:p>
    <w:p w14:paraId="6E01285A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 xml:space="preserve">4. </w:t>
      </w:r>
      <w:proofErr w:type="spellStart"/>
      <w:r w:rsidRPr="00EA587B">
        <w:rPr>
          <w:lang w:val="es-ES"/>
        </w:rPr>
        <w:t>Guardá</w:t>
      </w:r>
      <w:proofErr w:type="spellEnd"/>
      <w:r w:rsidRPr="00EA587B">
        <w:rPr>
          <w:lang w:val="es-ES"/>
        </w:rPr>
        <w:t>.</w:t>
      </w:r>
    </w:p>
    <w:p w14:paraId="3D75FBE8" w14:textId="77777777" w:rsidR="00AE3784" w:rsidRPr="00EA587B" w:rsidRDefault="00AE3784">
      <w:pPr>
        <w:rPr>
          <w:lang w:val="es-ES"/>
        </w:rPr>
      </w:pPr>
    </w:p>
    <w:p w14:paraId="724DCCD1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>Confirmación de asistencia:</w:t>
      </w:r>
    </w:p>
    <w:p w14:paraId="2DB77074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>- Cada jugador recibe el enlace para confirmar su asistencia con:</w:t>
      </w:r>
    </w:p>
    <w:p w14:paraId="7161D5CC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>- PUEDO</w:t>
      </w:r>
    </w:p>
    <w:p w14:paraId="5153F423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>- NO PUEDO</w:t>
      </w:r>
    </w:p>
    <w:p w14:paraId="1CC9B477" w14:textId="77777777" w:rsidR="00AE3784" w:rsidRPr="00EA587B" w:rsidRDefault="00AE3784">
      <w:pPr>
        <w:rPr>
          <w:lang w:val="es-ES"/>
        </w:rPr>
      </w:pPr>
    </w:p>
    <w:p w14:paraId="011CF33B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>Armar alineaciones:</w:t>
      </w:r>
    </w:p>
    <w:p w14:paraId="4EABC22C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>1. Desde la lista de convocatorias, clic en “Alineaciones”.</w:t>
      </w:r>
    </w:p>
    <w:p w14:paraId="2E45047A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>2. El sistema mostrará pistas vacías según el tipo.</w:t>
      </w:r>
    </w:p>
    <w:p w14:paraId="28C9903E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lastRenderedPageBreak/>
        <w:t xml:space="preserve">3. </w:t>
      </w:r>
      <w:proofErr w:type="spellStart"/>
      <w:r w:rsidRPr="00EA587B">
        <w:rPr>
          <w:lang w:val="es-ES"/>
        </w:rPr>
        <w:t>Arrastrá</w:t>
      </w:r>
      <w:proofErr w:type="spellEnd"/>
      <w:r w:rsidRPr="00EA587B">
        <w:rPr>
          <w:lang w:val="es-ES"/>
        </w:rPr>
        <w:t xml:space="preserve"> jugadores para formar las parejas por pista.</w:t>
      </w:r>
    </w:p>
    <w:p w14:paraId="57AF5EC8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 xml:space="preserve">4. </w:t>
      </w:r>
      <w:proofErr w:type="spellStart"/>
      <w:r w:rsidRPr="00EA587B">
        <w:rPr>
          <w:lang w:val="es-ES"/>
        </w:rPr>
        <w:t>Guardá</w:t>
      </w:r>
      <w:proofErr w:type="spellEnd"/>
      <w:r w:rsidRPr="00EA587B">
        <w:rPr>
          <w:lang w:val="es-ES"/>
        </w:rPr>
        <w:t xml:space="preserve"> y compartí la lista por WhatsApp.</w:t>
      </w:r>
    </w:p>
    <w:p w14:paraId="7DD40AB3" w14:textId="77777777" w:rsidR="00AE3784" w:rsidRPr="00EA587B" w:rsidRDefault="00AE3784">
      <w:pPr>
        <w:rPr>
          <w:lang w:val="es-ES"/>
        </w:rPr>
      </w:pPr>
    </w:p>
    <w:p w14:paraId="4AAB7262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>Compartir por WhatsApp:</w:t>
      </w:r>
    </w:p>
    <w:p w14:paraId="2E4FEF19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>- En el detalle de la convocatoria y en la alineación, hay botones para generar mensajes con:</w:t>
      </w:r>
    </w:p>
    <w:p w14:paraId="4B944F39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>- Resumen</w:t>
      </w:r>
    </w:p>
    <w:p w14:paraId="13B01FF1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>- Enlace de confirmación</w:t>
      </w:r>
    </w:p>
    <w:p w14:paraId="66C6190B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>- Enlace para ver la alineación</w:t>
      </w:r>
    </w:p>
    <w:p w14:paraId="58BBB98C" w14:textId="77777777" w:rsidR="00AE3784" w:rsidRPr="00EA587B" w:rsidRDefault="00000000">
      <w:pPr>
        <w:pStyle w:val="Ttulo1"/>
        <w:rPr>
          <w:lang w:val="es-ES"/>
        </w:rPr>
      </w:pPr>
      <w:r w:rsidRPr="00EA587B">
        <w:rPr>
          <w:lang w:val="es-ES"/>
        </w:rPr>
        <w:t>4. Accesos y permisos</w:t>
      </w:r>
    </w:p>
    <w:p w14:paraId="34CA280C" w14:textId="5AB4F3D2" w:rsidR="00AE3784" w:rsidRPr="00EA587B" w:rsidRDefault="00000000">
      <w:pPr>
        <w:rPr>
          <w:lang w:val="es-ES"/>
        </w:rPr>
      </w:pPr>
      <w:r w:rsidRPr="00EA587B">
        <w:rPr>
          <w:lang w:val="es-ES"/>
        </w:rPr>
        <w:t xml:space="preserve">| Función                         </w:t>
      </w:r>
      <w:r w:rsidR="00EA587B" w:rsidRPr="00EA587B">
        <w:rPr>
          <w:lang w:val="es-ES"/>
        </w:rPr>
        <w:t xml:space="preserve"> </w:t>
      </w:r>
      <w:r w:rsidR="00EA587B">
        <w:rPr>
          <w:lang w:val="es-ES"/>
        </w:rPr>
        <w:t xml:space="preserve">      </w:t>
      </w:r>
      <w:r w:rsidRPr="00EA587B">
        <w:rPr>
          <w:lang w:val="es-ES"/>
        </w:rPr>
        <w:t xml:space="preserve"> </w:t>
      </w:r>
      <w:r w:rsidR="00EA587B">
        <w:rPr>
          <w:lang w:val="es-ES"/>
        </w:rPr>
        <w:t xml:space="preserve">                     </w:t>
      </w:r>
      <w:r w:rsidRPr="00EA587B">
        <w:rPr>
          <w:lang w:val="es-ES"/>
        </w:rPr>
        <w:t xml:space="preserve">| Jugador | </w:t>
      </w:r>
      <w:proofErr w:type="spellStart"/>
      <w:r w:rsidRPr="00EA587B">
        <w:rPr>
          <w:lang w:val="es-ES"/>
        </w:rPr>
        <w:t>Admin</w:t>
      </w:r>
      <w:proofErr w:type="spellEnd"/>
      <w:r w:rsidRPr="00EA587B">
        <w:rPr>
          <w:lang w:val="es-ES"/>
        </w:rPr>
        <w:t xml:space="preserve"> |</w:t>
      </w:r>
    </w:p>
    <w:p w14:paraId="4A6F1552" w14:textId="30C4D69D" w:rsidR="00AE3784" w:rsidRPr="00EA587B" w:rsidRDefault="00000000">
      <w:pPr>
        <w:rPr>
          <w:lang w:val="es-ES"/>
        </w:rPr>
      </w:pPr>
      <w:r w:rsidRPr="00EA587B">
        <w:rPr>
          <w:lang w:val="es-ES"/>
        </w:rPr>
        <w:t>|----------------------------</w:t>
      </w:r>
      <w:r w:rsidR="00EA587B">
        <w:rPr>
          <w:lang w:val="es-ES"/>
        </w:rPr>
        <w:t>---</w:t>
      </w:r>
      <w:r w:rsidRPr="00EA587B">
        <w:rPr>
          <w:lang w:val="es-ES"/>
        </w:rPr>
        <w:t>-</w:t>
      </w:r>
      <w:r w:rsidR="00EA587B">
        <w:rPr>
          <w:lang w:val="es-ES"/>
        </w:rPr>
        <w:t>-----------</w:t>
      </w:r>
      <w:r w:rsidRPr="00EA587B">
        <w:rPr>
          <w:lang w:val="es-ES"/>
        </w:rPr>
        <w:t>-----|---------|--------|</w:t>
      </w:r>
    </w:p>
    <w:p w14:paraId="2291D723" w14:textId="0A6A1C7B" w:rsidR="00AE3784" w:rsidRPr="00EA587B" w:rsidRDefault="00000000">
      <w:pPr>
        <w:rPr>
          <w:lang w:val="es-ES"/>
        </w:rPr>
      </w:pPr>
      <w:r w:rsidRPr="00EA587B">
        <w:rPr>
          <w:lang w:val="es-ES"/>
        </w:rPr>
        <w:t>| Crear/editar/eliminar equip</w:t>
      </w:r>
      <w:r w:rsidR="00EA587B">
        <w:rPr>
          <w:lang w:val="es-ES"/>
        </w:rPr>
        <w:t>o</w:t>
      </w:r>
      <w:r w:rsidR="00EA587B">
        <w:rPr>
          <w:lang w:val="es-ES"/>
        </w:rPr>
        <w:tab/>
      </w:r>
      <w:r w:rsidRPr="00EA587B">
        <w:rPr>
          <w:lang w:val="es-ES"/>
        </w:rPr>
        <w:t xml:space="preserve"> | ❌       | ✅     |</w:t>
      </w:r>
    </w:p>
    <w:p w14:paraId="4FF72637" w14:textId="3FBEAD73" w:rsidR="00AE3784" w:rsidRPr="00EA587B" w:rsidRDefault="00000000">
      <w:pPr>
        <w:rPr>
          <w:lang w:val="es-ES"/>
        </w:rPr>
      </w:pPr>
      <w:r w:rsidRPr="00EA587B">
        <w:rPr>
          <w:lang w:val="es-ES"/>
        </w:rPr>
        <w:t xml:space="preserve">| Crear </w:t>
      </w:r>
      <w:proofErr w:type="spellStart"/>
      <w:r w:rsidRPr="00EA587B">
        <w:rPr>
          <w:lang w:val="es-ES"/>
        </w:rPr>
        <w:t>Pull</w:t>
      </w:r>
      <w:proofErr w:type="spellEnd"/>
      <w:r w:rsidRPr="00EA587B">
        <w:rPr>
          <w:lang w:val="es-ES"/>
        </w:rPr>
        <w:t xml:space="preserve">                    </w:t>
      </w:r>
      <w:r w:rsidR="00EA587B">
        <w:rPr>
          <w:lang w:val="es-ES"/>
        </w:rPr>
        <w:t xml:space="preserve">               </w:t>
      </w:r>
      <w:r w:rsidR="00EA587B">
        <w:rPr>
          <w:lang w:val="es-ES"/>
        </w:rPr>
        <w:tab/>
      </w:r>
      <w:r w:rsidR="00EA587B">
        <w:rPr>
          <w:lang w:val="es-ES"/>
        </w:rPr>
        <w:tab/>
      </w:r>
      <w:r w:rsidRPr="00EA587B">
        <w:rPr>
          <w:lang w:val="es-ES"/>
        </w:rPr>
        <w:t xml:space="preserve"> | ❌       | ✅     |</w:t>
      </w:r>
    </w:p>
    <w:p w14:paraId="5781F747" w14:textId="507CA222" w:rsidR="00AE3784" w:rsidRPr="00EA587B" w:rsidRDefault="00000000">
      <w:pPr>
        <w:rPr>
          <w:lang w:val="es-ES"/>
        </w:rPr>
      </w:pPr>
      <w:r w:rsidRPr="00EA587B">
        <w:rPr>
          <w:lang w:val="es-ES"/>
        </w:rPr>
        <w:t xml:space="preserve">| Apuntarse a </w:t>
      </w:r>
      <w:proofErr w:type="spellStart"/>
      <w:r w:rsidRPr="00EA587B">
        <w:rPr>
          <w:lang w:val="es-ES"/>
        </w:rPr>
        <w:t>Pull</w:t>
      </w:r>
      <w:proofErr w:type="spellEnd"/>
      <w:r w:rsidRPr="00EA587B">
        <w:rPr>
          <w:lang w:val="es-ES"/>
        </w:rPr>
        <w:t xml:space="preserve">                 </w:t>
      </w:r>
      <w:r w:rsidR="00EA587B">
        <w:rPr>
          <w:lang w:val="es-ES"/>
        </w:rPr>
        <w:t xml:space="preserve">         </w:t>
      </w:r>
      <w:r w:rsidR="00EA587B">
        <w:rPr>
          <w:lang w:val="es-ES"/>
        </w:rPr>
        <w:tab/>
        <w:t xml:space="preserve"> </w:t>
      </w:r>
      <w:r w:rsidRPr="00EA587B">
        <w:rPr>
          <w:lang w:val="es-ES"/>
        </w:rPr>
        <w:t>| ✅       | ✅     |</w:t>
      </w:r>
    </w:p>
    <w:p w14:paraId="2FF83CD4" w14:textId="68DBA45F" w:rsidR="00AE3784" w:rsidRPr="00EA587B" w:rsidRDefault="00000000">
      <w:pPr>
        <w:rPr>
          <w:lang w:val="es-ES"/>
        </w:rPr>
      </w:pPr>
      <w:r w:rsidRPr="00EA587B">
        <w:rPr>
          <w:lang w:val="es-ES"/>
        </w:rPr>
        <w:t xml:space="preserve">| Crear Convocatoria           </w:t>
      </w:r>
      <w:r w:rsidR="00EA587B">
        <w:rPr>
          <w:lang w:val="es-ES"/>
        </w:rPr>
        <w:t xml:space="preserve">     </w:t>
      </w:r>
      <w:r w:rsidRPr="00EA587B">
        <w:rPr>
          <w:lang w:val="es-ES"/>
        </w:rPr>
        <w:t xml:space="preserve">  </w:t>
      </w:r>
      <w:r w:rsidR="00EA587B">
        <w:rPr>
          <w:lang w:val="es-ES"/>
        </w:rPr>
        <w:t xml:space="preserve">                </w:t>
      </w:r>
      <w:r w:rsidRPr="00EA587B">
        <w:rPr>
          <w:lang w:val="es-ES"/>
        </w:rPr>
        <w:t xml:space="preserve"> | ❌       | ✅     |</w:t>
      </w:r>
    </w:p>
    <w:p w14:paraId="61426948" w14:textId="40AFECD0" w:rsidR="00AE3784" w:rsidRPr="00EA587B" w:rsidRDefault="00000000">
      <w:pPr>
        <w:rPr>
          <w:lang w:val="es-ES"/>
        </w:rPr>
      </w:pPr>
      <w:r w:rsidRPr="00EA587B">
        <w:rPr>
          <w:lang w:val="es-ES"/>
        </w:rPr>
        <w:t>| Confirmar asistencia convocatoria</w:t>
      </w:r>
      <w:r w:rsidR="00EA587B">
        <w:rPr>
          <w:lang w:val="es-ES"/>
        </w:rPr>
        <w:t xml:space="preserve">      </w:t>
      </w:r>
      <w:r w:rsidRPr="00EA587B">
        <w:rPr>
          <w:lang w:val="es-ES"/>
        </w:rPr>
        <w:t>| ✅       | ✅     |</w:t>
      </w:r>
    </w:p>
    <w:p w14:paraId="4BCDC7F2" w14:textId="524C950B" w:rsidR="00AE3784" w:rsidRPr="00EA587B" w:rsidRDefault="00000000">
      <w:pPr>
        <w:rPr>
          <w:lang w:val="es-ES"/>
        </w:rPr>
      </w:pPr>
      <w:r w:rsidRPr="00EA587B">
        <w:rPr>
          <w:lang w:val="es-ES"/>
        </w:rPr>
        <w:t xml:space="preserve">| Armar alineaciones              </w:t>
      </w:r>
      <w:r w:rsidR="00EA587B">
        <w:rPr>
          <w:lang w:val="es-ES"/>
        </w:rPr>
        <w:t xml:space="preserve">                   </w:t>
      </w:r>
      <w:r w:rsidRPr="00EA587B">
        <w:rPr>
          <w:lang w:val="es-ES"/>
        </w:rPr>
        <w:t xml:space="preserve"> | ❌       | ✅     |</w:t>
      </w:r>
    </w:p>
    <w:p w14:paraId="307C721F" w14:textId="77777777" w:rsidR="00AE3784" w:rsidRPr="00EA587B" w:rsidRDefault="00000000">
      <w:pPr>
        <w:pStyle w:val="Ttulo1"/>
        <w:rPr>
          <w:lang w:val="es-ES"/>
        </w:rPr>
      </w:pPr>
      <w:r w:rsidRPr="00EA587B">
        <w:rPr>
          <w:lang w:val="es-ES"/>
        </w:rPr>
        <w:t>5. Recomendaciones</w:t>
      </w:r>
    </w:p>
    <w:p w14:paraId="3132D59F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 xml:space="preserve">- </w:t>
      </w:r>
      <w:proofErr w:type="spellStart"/>
      <w:r w:rsidRPr="00EA587B">
        <w:rPr>
          <w:lang w:val="es-ES"/>
        </w:rPr>
        <w:t>Usá</w:t>
      </w:r>
      <w:proofErr w:type="spellEnd"/>
      <w:r w:rsidRPr="00EA587B">
        <w:rPr>
          <w:lang w:val="es-ES"/>
        </w:rPr>
        <w:t xml:space="preserve"> siempre múltiplos de 4 para </w:t>
      </w:r>
      <w:proofErr w:type="spellStart"/>
      <w:r w:rsidRPr="00EA587B">
        <w:rPr>
          <w:lang w:val="es-ES"/>
        </w:rPr>
        <w:t>max_jugadores</w:t>
      </w:r>
      <w:proofErr w:type="spellEnd"/>
      <w:r w:rsidRPr="00EA587B">
        <w:rPr>
          <w:lang w:val="es-ES"/>
        </w:rPr>
        <w:t xml:space="preserve"> en </w:t>
      </w:r>
      <w:proofErr w:type="spellStart"/>
      <w:r w:rsidRPr="00EA587B">
        <w:rPr>
          <w:lang w:val="es-ES"/>
        </w:rPr>
        <w:t>Pulls</w:t>
      </w:r>
      <w:proofErr w:type="spellEnd"/>
      <w:r w:rsidRPr="00EA587B">
        <w:rPr>
          <w:lang w:val="es-ES"/>
        </w:rPr>
        <w:t>.</w:t>
      </w:r>
    </w:p>
    <w:p w14:paraId="0639FDBF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 xml:space="preserve">- En LAPA o SNP, </w:t>
      </w:r>
      <w:proofErr w:type="spellStart"/>
      <w:r w:rsidRPr="00EA587B">
        <w:rPr>
          <w:lang w:val="es-ES"/>
        </w:rPr>
        <w:t>asegurate</w:t>
      </w:r>
      <w:proofErr w:type="spellEnd"/>
      <w:r w:rsidRPr="00EA587B">
        <w:rPr>
          <w:lang w:val="es-ES"/>
        </w:rPr>
        <w:t xml:space="preserve"> de convocar jugadores suficientes para completar las pistas.</w:t>
      </w:r>
    </w:p>
    <w:p w14:paraId="79C838B6" w14:textId="77777777" w:rsidR="00AE3784" w:rsidRPr="00EA587B" w:rsidRDefault="00000000">
      <w:pPr>
        <w:rPr>
          <w:lang w:val="es-ES"/>
        </w:rPr>
      </w:pPr>
      <w:r w:rsidRPr="00EA587B">
        <w:rPr>
          <w:lang w:val="es-ES"/>
        </w:rPr>
        <w:t xml:space="preserve">- </w:t>
      </w:r>
      <w:proofErr w:type="spellStart"/>
      <w:r w:rsidRPr="00EA587B">
        <w:rPr>
          <w:lang w:val="es-ES"/>
        </w:rPr>
        <w:t>Verificá</w:t>
      </w:r>
      <w:proofErr w:type="spellEnd"/>
      <w:r w:rsidRPr="00EA587B">
        <w:rPr>
          <w:lang w:val="es-ES"/>
        </w:rPr>
        <w:t xml:space="preserve"> los suplentes en las alineaciones antes de cerrar.</w:t>
      </w:r>
    </w:p>
    <w:sectPr w:rsidR="00AE3784" w:rsidRPr="00EA58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8625387">
    <w:abstractNumId w:val="8"/>
  </w:num>
  <w:num w:numId="2" w16cid:durableId="1163160794">
    <w:abstractNumId w:val="6"/>
  </w:num>
  <w:num w:numId="3" w16cid:durableId="885944942">
    <w:abstractNumId w:val="5"/>
  </w:num>
  <w:num w:numId="4" w16cid:durableId="1977904487">
    <w:abstractNumId w:val="4"/>
  </w:num>
  <w:num w:numId="5" w16cid:durableId="1597251011">
    <w:abstractNumId w:val="7"/>
  </w:num>
  <w:num w:numId="6" w16cid:durableId="378747494">
    <w:abstractNumId w:val="3"/>
  </w:num>
  <w:num w:numId="7" w16cid:durableId="1049256575">
    <w:abstractNumId w:val="2"/>
  </w:num>
  <w:num w:numId="8" w16cid:durableId="606736524">
    <w:abstractNumId w:val="1"/>
  </w:num>
  <w:num w:numId="9" w16cid:durableId="809202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E3784"/>
    <w:rsid w:val="00B47730"/>
    <w:rsid w:val="00CB0664"/>
    <w:rsid w:val="00EA587B"/>
    <w:rsid w:val="00F622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7CE666"/>
  <w14:defaultImageDpi w14:val="300"/>
  <w15:docId w15:val="{31092C81-B575-46F8-B3A3-F08FDB7C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528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biwd060</cp:lastModifiedBy>
  <cp:revision>2</cp:revision>
  <dcterms:created xsi:type="dcterms:W3CDTF">2013-12-23T23:15:00Z</dcterms:created>
  <dcterms:modified xsi:type="dcterms:W3CDTF">2025-04-01T10:53:00Z</dcterms:modified>
  <cp:category/>
</cp:coreProperties>
</file>